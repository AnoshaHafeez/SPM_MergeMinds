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56A6D3">
      <w:pPr>
        <w:rPr>
          <w:rFonts w:hint="default" w:ascii="Calibri" w:hAnsi="Calibri" w:cs="Calibri"/>
          <w:b/>
          <w:bCs/>
          <w:sz w:val="44"/>
          <w:szCs w:val="44"/>
          <w:lang w:val="en-US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hint="default" w:ascii="Calibri" w:hAnsi="Calibri" w:cs="Calibri"/>
          <w:b/>
          <w:bCs/>
          <w:sz w:val="44"/>
          <w:szCs w:val="44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Schedule Documen</w:t>
      </w:r>
      <w:r>
        <w:rPr>
          <w:rFonts w:hint="default" w:ascii="Calibri" w:hAnsi="Calibri" w:cs="Calibri"/>
          <w:b/>
          <w:bCs/>
          <w:sz w:val="44"/>
          <w:szCs w:val="44"/>
          <w:lang w:val="en-US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t</w:t>
      </w:r>
      <w:bookmarkStart w:id="0" w:name="_GoBack"/>
      <w:bookmarkEnd w:id="0"/>
      <w:r>
        <w:rPr>
          <w:rFonts w:hint="default" w:ascii="Calibri" w:hAnsi="Calibri" w:cs="Calibri"/>
          <w:b/>
          <w:bCs/>
          <w:sz w:val="44"/>
          <w:szCs w:val="44"/>
          <w:lang w:val="en-US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:</w:t>
      </w:r>
    </w:p>
    <w:p w14:paraId="0F74CCC9">
      <w:pPr>
        <w:rPr>
          <w:rFonts w:hint="default" w:ascii="Calibri" w:hAnsi="Calibri" w:cs="Calibri"/>
          <w:b/>
          <w:bCs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250"/>
        <w:gridCol w:w="2562"/>
        <w:gridCol w:w="1290"/>
        <w:gridCol w:w="1728"/>
      </w:tblGrid>
      <w:tr w14:paraId="4909F2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B685F16">
            <w:pPr>
              <w:rPr>
                <w:b/>
                <w:bCs/>
              </w:rPr>
            </w:pPr>
            <w:r>
              <w:rPr>
                <w:b/>
                <w:bCs/>
              </w:rPr>
              <w:t>Task/Activities</w:t>
            </w:r>
          </w:p>
        </w:tc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4A7D3B">
            <w:pPr>
              <w:rPr>
                <w:b/>
                <w:bCs/>
              </w:rPr>
            </w:pPr>
            <w:r>
              <w:rPr>
                <w:b/>
                <w:bCs/>
              </w:rPr>
              <w:t>Duration (Days)</w:t>
            </w:r>
          </w:p>
        </w:tc>
        <w:tc>
          <w:tcPr>
            <w:tcW w:w="2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DE5B48E">
            <w:pPr>
              <w:rPr>
                <w:b/>
                <w:bCs/>
              </w:rPr>
            </w:pPr>
            <w:r>
              <w:rPr>
                <w:b/>
                <w:bCs/>
              </w:rPr>
              <w:t>Dependencies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20EC612">
            <w:pPr>
              <w:rPr>
                <w:b/>
                <w:bCs/>
              </w:rPr>
            </w:pPr>
            <w:r>
              <w:rPr>
                <w:b/>
                <w:bCs/>
              </w:rPr>
              <w:t>Expected Start (Day)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550C4EB">
            <w:pPr>
              <w:rPr>
                <w:b/>
                <w:bCs/>
              </w:rPr>
            </w:pPr>
            <w:r>
              <w:rPr>
                <w:b/>
                <w:bCs/>
              </w:rPr>
              <w:t>Expected End (Day)</w:t>
            </w:r>
          </w:p>
        </w:tc>
      </w:tr>
      <w:tr w14:paraId="7DC114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85ACC6B">
            <w:r>
              <w:t>Reqs</w:t>
            </w:r>
          </w:p>
        </w:tc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0149F4">
            <w:r>
              <w:t>5</w:t>
            </w:r>
          </w:p>
        </w:tc>
        <w:tc>
          <w:tcPr>
            <w:tcW w:w="2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5D7CCA">
            <w:r>
              <w:t>None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2BAEDF4">
            <w:r>
              <w:t>0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86135A4">
            <w:r>
              <w:t>5</w:t>
            </w:r>
          </w:p>
        </w:tc>
      </w:tr>
      <w:tr w14:paraId="5A6697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B06AF5">
            <w:r>
              <w:t>WBS</w:t>
            </w:r>
          </w:p>
        </w:tc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07B0CD">
            <w:r>
              <w:t>2</w:t>
            </w:r>
          </w:p>
        </w:tc>
        <w:tc>
          <w:tcPr>
            <w:tcW w:w="2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2E446A5">
            <w:r>
              <w:t>Reqs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4232B2">
            <w:r>
              <w:t>5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7E186A">
            <w:r>
              <w:t>7</w:t>
            </w:r>
          </w:p>
        </w:tc>
      </w:tr>
      <w:tr w14:paraId="116048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CD23A41">
            <w:r>
              <w:t>Arch</w:t>
            </w:r>
          </w:p>
        </w:tc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9FC27C">
            <w:r>
              <w:t>3</w:t>
            </w:r>
          </w:p>
        </w:tc>
        <w:tc>
          <w:tcPr>
            <w:tcW w:w="2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8C2E3F4">
            <w:r>
              <w:t>Reqs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E2D0598">
            <w:r>
              <w:t>5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783CA1B">
            <w:r>
              <w:t>8</w:t>
            </w:r>
          </w:p>
        </w:tc>
      </w:tr>
      <w:tr w14:paraId="34D1BE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A7FA5E">
            <w:r>
              <w:t>DB Schema</w:t>
            </w:r>
          </w:p>
        </w:tc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CBB380">
            <w:r>
              <w:t>3</w:t>
            </w:r>
          </w:p>
        </w:tc>
        <w:tc>
          <w:tcPr>
            <w:tcW w:w="2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C952CE6">
            <w:r>
              <w:t>Arch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970421">
            <w:r>
              <w:t>8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ED20B49">
            <w:r>
              <w:t>11</w:t>
            </w:r>
          </w:p>
        </w:tc>
      </w:tr>
      <w:tr w14:paraId="313C9B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DAB293A">
            <w:r>
              <w:t>Repo</w:t>
            </w:r>
          </w:p>
        </w:tc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428D4F">
            <w:r>
              <w:t>2</w:t>
            </w:r>
          </w:p>
        </w:tc>
        <w:tc>
          <w:tcPr>
            <w:tcW w:w="2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C82935E">
            <w:r>
              <w:t>Reqs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D57FC66">
            <w:r>
              <w:t>5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8EC915C">
            <w:r>
              <w:t>7</w:t>
            </w:r>
          </w:p>
        </w:tc>
      </w:tr>
      <w:tr w14:paraId="2B86DF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D0A1F26">
            <w:r>
              <w:t>Auth</w:t>
            </w:r>
          </w:p>
        </w:tc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AA25454">
            <w:r>
              <w:t>8</w:t>
            </w:r>
          </w:p>
        </w:tc>
        <w:tc>
          <w:tcPr>
            <w:tcW w:w="2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9BAB83">
            <w:r>
              <w:t>DB Schema, Repo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7DB4102">
            <w:r>
              <w:t>11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48B2C9">
            <w:r>
              <w:t>19</w:t>
            </w:r>
          </w:p>
        </w:tc>
      </w:tr>
      <w:tr w14:paraId="29EB02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B39B56">
            <w:r>
              <w:t>Profiles</w:t>
            </w:r>
          </w:p>
        </w:tc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1D68B3">
            <w:r>
              <w:t>5</w:t>
            </w:r>
          </w:p>
        </w:tc>
        <w:tc>
          <w:tcPr>
            <w:tcW w:w="2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B603C9">
            <w:r>
              <w:t>Auth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C18016">
            <w:r>
              <w:t>19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23EABBF">
            <w:r>
              <w:t>24</w:t>
            </w:r>
          </w:p>
        </w:tc>
      </w:tr>
      <w:tr w14:paraId="397333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A86DA7A">
            <w:r>
              <w:t>Signals API</w:t>
            </w:r>
          </w:p>
        </w:tc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C68918C">
            <w:r>
              <w:t>15</w:t>
            </w:r>
          </w:p>
        </w:tc>
        <w:tc>
          <w:tcPr>
            <w:tcW w:w="2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A8EA1C">
            <w:r>
              <w:t>Auth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C256C6">
            <w:r>
              <w:t>19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41EDA02">
            <w:r>
              <w:t>34</w:t>
            </w:r>
          </w:p>
        </w:tc>
      </w:tr>
      <w:tr w14:paraId="43095B7A"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8A1B06">
            <w:r>
              <w:t>Targets</w:t>
            </w:r>
          </w:p>
        </w:tc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FF5C3DE">
            <w:r>
              <w:t>8</w:t>
            </w:r>
          </w:p>
        </w:tc>
        <w:tc>
          <w:tcPr>
            <w:tcW w:w="2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DD5B116">
            <w:r>
              <w:t>Signals API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61FF45">
            <w:r>
              <w:t>34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99D3DBE">
            <w:r>
              <w:t>42</w:t>
            </w:r>
          </w:p>
        </w:tc>
      </w:tr>
      <w:tr w14:paraId="6908D9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20A21F">
            <w:r>
              <w:t>Reactions</w:t>
            </w:r>
          </w:p>
        </w:tc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217338F">
            <w:r>
              <w:t>5</w:t>
            </w:r>
          </w:p>
        </w:tc>
        <w:tc>
          <w:tcPr>
            <w:tcW w:w="2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F3A8772">
            <w:r>
              <w:t>Signals API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46B95EB">
            <w:r>
              <w:t>34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213048">
            <w:r>
              <w:t>39</w:t>
            </w:r>
          </w:p>
        </w:tc>
      </w:tr>
      <w:tr w14:paraId="5B1577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CE16D05">
            <w:r>
              <w:t>Watchlist</w:t>
            </w:r>
          </w:p>
        </w:tc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9BEBB0E">
            <w:r>
              <w:t>4</w:t>
            </w:r>
          </w:p>
        </w:tc>
        <w:tc>
          <w:tcPr>
            <w:tcW w:w="2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6E0E436">
            <w:r>
              <w:t>Signals API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FB4D044">
            <w:r>
              <w:t>34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753A958">
            <w:r>
              <w:t>38</w:t>
            </w:r>
          </w:p>
        </w:tc>
      </w:tr>
      <w:tr w14:paraId="60D403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015E182">
            <w:r>
              <w:t>Plans</w:t>
            </w:r>
          </w:p>
        </w:tc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29D77AA">
            <w:r>
              <w:t>5</w:t>
            </w:r>
          </w:p>
        </w:tc>
        <w:tc>
          <w:tcPr>
            <w:tcW w:w="2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79668EA">
            <w:r>
              <w:t>Auth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8E59EF4">
            <w:r>
              <w:t>19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1A8AA3E">
            <w:r>
              <w:t>24</w:t>
            </w:r>
          </w:p>
        </w:tc>
      </w:tr>
      <w:tr w14:paraId="1142B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D33EB37">
            <w:r>
              <w:t>Checkout</w:t>
            </w:r>
          </w:p>
        </w:tc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B8535F">
            <w:r>
              <w:t>10</w:t>
            </w:r>
          </w:p>
        </w:tc>
        <w:tc>
          <w:tcPr>
            <w:tcW w:w="2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A5C7C7E">
            <w:r>
              <w:t>Plans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9B1E06">
            <w:r>
              <w:t>24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7F431D8">
            <w:r>
              <w:t>34</w:t>
            </w:r>
          </w:p>
        </w:tc>
      </w:tr>
      <w:tr w14:paraId="1119C0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881993F">
            <w:r>
              <w:t>Market</w:t>
            </w:r>
          </w:p>
        </w:tc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C19C9CB">
            <w:r>
              <w:t>10</w:t>
            </w:r>
          </w:p>
        </w:tc>
        <w:tc>
          <w:tcPr>
            <w:tcW w:w="2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BE81B1">
            <w:r>
              <w:t>DB Schema, Repo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E2B6B06">
            <w:r>
              <w:t>11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206B879">
            <w:r>
              <w:t>21</w:t>
            </w:r>
          </w:p>
        </w:tc>
      </w:tr>
      <w:tr w14:paraId="39340E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C4E15CD">
            <w:r>
              <w:t>Notify</w:t>
            </w:r>
          </w:p>
        </w:tc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8166E3">
            <w:r>
              <w:t>8</w:t>
            </w:r>
          </w:p>
        </w:tc>
        <w:tc>
          <w:tcPr>
            <w:tcW w:w="2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ED7F2BC">
            <w:r>
              <w:t>Signals API, Checkout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213E43">
            <w:r>
              <w:t>34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C9E932C">
            <w:r>
              <w:t>42</w:t>
            </w:r>
          </w:p>
        </w:tc>
      </w:tr>
      <w:tr w14:paraId="0A1504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E019B68">
            <w:r>
              <w:t>Leaderboard</w:t>
            </w:r>
          </w:p>
        </w:tc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5FCB6CF">
            <w:r>
              <w:t>6</w:t>
            </w:r>
          </w:p>
        </w:tc>
        <w:tc>
          <w:tcPr>
            <w:tcW w:w="2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42CAA87">
            <w:r>
              <w:t>Targets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E5CD09F">
            <w:r>
              <w:t>42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333251">
            <w:r>
              <w:t>48</w:t>
            </w:r>
          </w:p>
        </w:tc>
      </w:tr>
      <w:tr w14:paraId="6B6099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CA70E0">
            <w:r>
              <w:t>Unit Tests</w:t>
            </w:r>
          </w:p>
        </w:tc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DC8D7F8">
            <w:r>
              <w:t>12</w:t>
            </w:r>
          </w:p>
        </w:tc>
        <w:tc>
          <w:tcPr>
            <w:tcW w:w="2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F71EEE">
            <w:r>
              <w:t>Auth, Signals API, Market, Notify, Leaderboard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C03C7BB">
            <w:r>
              <w:t>48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99340F">
            <w:r>
              <w:t>60</w:t>
            </w:r>
          </w:p>
        </w:tc>
      </w:tr>
      <w:tr w14:paraId="67B125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C7018E4">
            <w:r>
              <w:t>Integration</w:t>
            </w:r>
          </w:p>
        </w:tc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A4AC117">
            <w:r>
              <w:t>8</w:t>
            </w:r>
          </w:p>
        </w:tc>
        <w:tc>
          <w:tcPr>
            <w:tcW w:w="2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E8D4965">
            <w:r>
              <w:t>Unit Tests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2440727">
            <w:r>
              <w:t>60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DBD3D3B">
            <w:r>
              <w:t>68</w:t>
            </w:r>
          </w:p>
        </w:tc>
      </w:tr>
      <w:tr w14:paraId="58C4CA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77562A0">
            <w:r>
              <w:t>Security</w:t>
            </w:r>
          </w:p>
        </w:tc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A9FEE0">
            <w:r>
              <w:t>7</w:t>
            </w:r>
          </w:p>
        </w:tc>
        <w:tc>
          <w:tcPr>
            <w:tcW w:w="2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88180F">
            <w:r>
              <w:t>Auth, Signals API, Checkout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7AE464">
            <w:r>
              <w:t>24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8FB9C0">
            <w:r>
              <w:t>31</w:t>
            </w:r>
          </w:p>
        </w:tc>
      </w:tr>
      <w:tr w14:paraId="54F168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B7B63E">
            <w:r>
              <w:t>Staging</w:t>
            </w:r>
          </w:p>
        </w:tc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E8692C3">
            <w:r>
              <w:t>3</w:t>
            </w:r>
          </w:p>
        </w:tc>
        <w:tc>
          <w:tcPr>
            <w:tcW w:w="2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CF5DC6">
            <w:r>
              <w:t>Integration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C32C547">
            <w:r>
              <w:t>68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68E1B15">
            <w:r>
              <w:t>71</w:t>
            </w:r>
          </w:p>
        </w:tc>
      </w:tr>
      <w:tr w14:paraId="376559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160C074">
            <w:r>
              <w:t>Prod</w:t>
            </w:r>
          </w:p>
        </w:tc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4C9A5D6">
            <w:r>
              <w:t>2</w:t>
            </w:r>
          </w:p>
        </w:tc>
        <w:tc>
          <w:tcPr>
            <w:tcW w:w="2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173558">
            <w:r>
              <w:t>Staging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77D47CC">
            <w:r>
              <w:t>71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34CB56">
            <w:r>
              <w:t>73</w:t>
            </w:r>
          </w:p>
        </w:tc>
      </w:tr>
      <w:tr w14:paraId="3AAACC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D625F90">
            <w:r>
              <w:t>Decom</w:t>
            </w:r>
          </w:p>
        </w:tc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30E1179">
            <w:r>
              <w:t>2</w:t>
            </w:r>
          </w:p>
        </w:tc>
        <w:tc>
          <w:tcPr>
            <w:tcW w:w="2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224435">
            <w:r>
              <w:t>Prod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1EB5A3">
            <w:r>
              <w:t>73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858EA90">
            <w:r>
              <w:t>75</w:t>
            </w:r>
          </w:p>
        </w:tc>
      </w:tr>
    </w:tbl>
    <w:p w14:paraId="72D39A8C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0D023BE"/>
    <w:rsid w:val="561E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Anosha Hafeez</cp:lastModifiedBy>
  <dcterms:modified xsi:type="dcterms:W3CDTF">2025-10-01T19:45:12Z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0E76F1EE2F5F4C05B8195A9BA20A1116_12</vt:lpwstr>
  </property>
</Properties>
</file>