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FA6AE9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Risk Assessment</w:t>
      </w:r>
    </w:p>
    <w:p w14:paraId="061DDDFD"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2075"/>
        <w:gridCol w:w="2125"/>
        <w:gridCol w:w="2405"/>
      </w:tblGrid>
      <w:tr w14:paraId="7585B9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E24B4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EDBE6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Category (Boehm’s)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56FA99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Reason</w:t>
            </w:r>
          </w:p>
        </w:tc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6C0417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Mitigation Strategy</w:t>
            </w:r>
          </w:p>
        </w:tc>
      </w:tr>
      <w:tr w14:paraId="22034A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A9E04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Lack of skilled developers</w:t>
            </w:r>
          </w:p>
        </w:tc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EE15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Personnel Shortfalls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12D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members have limited experience with trading platforms and APIs.</w:t>
            </w:r>
          </w:p>
        </w:tc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9283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internal training, assign mentors, and promote documentation and collaboration.</w:t>
            </w:r>
          </w:p>
        </w:tc>
      </w:tr>
      <w:tr w14:paraId="2CF6B2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16B2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Unrealistic project timeline (3 months)</w:t>
            </w:r>
          </w:p>
        </w:tc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D8F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Unrealistic Schedules and Budgets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A3750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was completed in half the estimated time based on COCOMO model.</w:t>
            </w:r>
          </w:p>
        </w:tc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B12F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Prioritize essential features, adopt incremental delivery, and communicate realistic progress.</w:t>
            </w:r>
          </w:p>
        </w:tc>
      </w:tr>
      <w:tr w14:paraId="6BE9119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E5BC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Integration issues with live market APIs</w:t>
            </w:r>
          </w:p>
        </w:tc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C01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Shortfalls in Externally Furnished Components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CD3D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 APIs may not function as expected or have rate limits.</w:t>
            </w:r>
          </w:p>
        </w:tc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A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APIs early, use mock data for fallback, and maintain backup API sources.</w:t>
            </w:r>
          </w:p>
        </w:tc>
      </w:tr>
      <w:tr w14:paraId="15FB1A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54D88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Inaccurate or delayed price updates</w:t>
            </w:r>
          </w:p>
        </w:tc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5EFE5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Wrong Functions and Properties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E1F98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Live data updates may not sync correctly with backend or API delays.</w:t>
            </w:r>
          </w:p>
        </w:tc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DF39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data validation, use efficient update logic, and test real-time flows frequently.</w:t>
            </w:r>
          </w:p>
        </w:tc>
      </w:tr>
      <w:tr w14:paraId="3F4CC5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75C38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 downtime during high traffic</w:t>
            </w:r>
          </w:p>
        </w:tc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D6D3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Real-time Performance Shortfalls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41F73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Heavy load during live trading sessions may cause server crashes.</w:t>
            </w:r>
          </w:p>
        </w:tc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5348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Conduct load testing, optimize server configurations, and use scalable deployment options.</w:t>
            </w:r>
          </w:p>
        </w:tc>
      </w:tr>
      <w:tr w14:paraId="17FAEA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23DE1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Limited testing due to short timeline</w:t>
            </w:r>
          </w:p>
        </w:tc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86014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Continuing Stream of Requirements Changes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53F2C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Compressed schedule restricted proper testing cycles and validation.</w:t>
            </w:r>
          </w:p>
        </w:tc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5329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Allocate specific testing sprints, automate basic test cases, and maintain test reports.</w:t>
            </w:r>
          </w:p>
        </w:tc>
      </w:tr>
      <w:tr w14:paraId="7D7E28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3C3DC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Unstable third-party APIs</w:t>
            </w:r>
          </w:p>
        </w:tc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585E4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Shortfalls in Externally Furnished Components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87FE8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Dependence on third-party APIs that may fail or change unexpectedly.</w:t>
            </w:r>
          </w:p>
        </w:tc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878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Evaluate reliability of APIs, add fallback APIs, and monitor API performance continuously.</w:t>
            </w:r>
          </w:p>
        </w:tc>
      </w:tr>
      <w:tr w14:paraId="1CD4D4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A7082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Incomplete implementation of trading features</w:t>
            </w:r>
          </w:p>
        </w:tc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F4A6A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Wrong Functions and Properties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D09F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shortage led to partial or skipped implementation of some functions.</w:t>
            </w:r>
          </w:p>
        </w:tc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114E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MVP features early, assign clear responsibilities, and review progress regularly.</w:t>
            </w:r>
          </w:p>
        </w:tc>
      </w:tr>
      <w:tr w14:paraId="7AFDA1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5873F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Real-time performance issues</w:t>
            </w:r>
          </w:p>
        </w:tc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C61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Real-time Performance Shortfalls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EBE78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Frequent API calls or inefficient rendering may slow down live charts and dashboards.</w:t>
            </w:r>
          </w:p>
        </w:tc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AAC19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Optimize backend queries, use caching, and test with realistic data loads.</w:t>
            </w:r>
          </w:p>
        </w:tc>
      </w:tr>
      <w:tr w14:paraId="7CE9FB5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02E1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unfamiliar new technologies</w:t>
            </w:r>
          </w:p>
        </w:tc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F9B4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Straining Computer-Science Capabilities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371A1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explored new frameworks without prior experience leading to integration issues.</w:t>
            </w:r>
          </w:p>
        </w:tc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5BA25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Conduct feasibility studies, start with small prototypes, and adopt stable technologies incrementally.</w:t>
            </w:r>
          </w:p>
        </w:tc>
      </w:tr>
    </w:tbl>
    <w:p w14:paraId="3E5FB737"/>
    <w:p w14:paraId="2944D56D">
      <w:pPr>
        <w:rPr>
          <w:rFonts w:hint="default"/>
          <w:lang w:val="en-US"/>
        </w:rPr>
      </w:pPr>
    </w:p>
    <w:p w14:paraId="27D0A176">
      <w:pPr>
        <w:rPr>
          <w:rFonts w:hint="default"/>
          <w:lang w:val="en-US"/>
        </w:rPr>
      </w:pPr>
    </w:p>
    <w:p w14:paraId="4557AE70">
      <w:pPr>
        <w:rPr>
          <w:rFonts w:hint="default"/>
          <w:lang w:val="en-US"/>
        </w:rPr>
      </w:pPr>
    </w:p>
    <w:p w14:paraId="4CC50D5E">
      <w:pPr>
        <w:rPr>
          <w:rFonts w:hint="default"/>
          <w:lang w:val="en-US"/>
        </w:rPr>
      </w:pPr>
    </w:p>
    <w:p w14:paraId="2894FE33">
      <w:pPr>
        <w:rPr>
          <w:rFonts w:hint="default"/>
          <w:lang w:val="en-US"/>
        </w:rPr>
      </w:pPr>
    </w:p>
    <w:p w14:paraId="639CE1E4">
      <w:pPr>
        <w:rPr>
          <w:rFonts w:hint="default"/>
          <w:lang w:val="en-US"/>
        </w:rPr>
      </w:pPr>
    </w:p>
    <w:p w14:paraId="57932260">
      <w:pPr>
        <w:rPr>
          <w:rFonts w:hint="default"/>
          <w:lang w:val="en-US"/>
        </w:rPr>
      </w:pPr>
    </w:p>
    <w:p w14:paraId="24215CAC">
      <w:pPr>
        <w:rPr>
          <w:rFonts w:hint="default"/>
          <w:lang w:val="en-US"/>
        </w:rPr>
      </w:pPr>
    </w:p>
    <w:p w14:paraId="65C16D34">
      <w:pPr>
        <w:pStyle w:val="2"/>
        <w:rPr>
          <w:rFonts w:hint="default" w:asciiTheme="minorAscii" w:hAnsiTheme="minorAscii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Risk Score Calculations:</w:t>
      </w:r>
    </w:p>
    <w:p w14:paraId="1571F190">
      <w:pPr>
        <w:rPr>
          <w:rFonts w:hint="default"/>
          <w:lang w:val="en-US"/>
        </w:rPr>
      </w:pPr>
      <w:bookmarkStart w:id="0" w:name="_GoBack"/>
      <w:bookmarkEnd w:id="0"/>
    </w:p>
    <w:p w14:paraId="0AA203E8">
      <w:pPr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Team Member 1 :</w:t>
      </w: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Anosha Hafeez (014)</w:t>
      </w:r>
    </w:p>
    <w:p w14:paraId="2261B1FB">
      <w:pPr>
        <w:rPr>
          <w:rFonts w:hint="default"/>
          <w:b w:val="0"/>
          <w:bCs w:val="0"/>
          <w:u w:val="single"/>
          <w:lang w:val="en-U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000"/>
        <w:gridCol w:w="1450"/>
        <w:gridCol w:w="1281"/>
        <w:gridCol w:w="1728"/>
      </w:tblGrid>
      <w:tr w14:paraId="1431E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 w14:paraId="3CF1E2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2000" w:type="dxa"/>
          </w:tcPr>
          <w:p w14:paraId="11FB12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Category (Boehm’s)</w:t>
            </w:r>
          </w:p>
        </w:tc>
        <w:tc>
          <w:tcPr>
            <w:tcW w:w="1450" w:type="dxa"/>
          </w:tcPr>
          <w:p w14:paraId="4867A32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Likelihood (1-10)</w:t>
            </w:r>
          </w:p>
        </w:tc>
        <w:tc>
          <w:tcPr>
            <w:tcW w:w="1281" w:type="dxa"/>
          </w:tcPr>
          <w:p w14:paraId="00FD978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Impact (1-10)</w:t>
            </w:r>
          </w:p>
        </w:tc>
        <w:tc>
          <w:tcPr>
            <w:tcW w:w="1728" w:type="dxa"/>
          </w:tcPr>
          <w:p w14:paraId="169A716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Risk Score</w:t>
            </w:r>
          </w:p>
        </w:tc>
      </w:tr>
      <w:tr w14:paraId="5EBD7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 w14:paraId="66C01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Lack of skilled developers</w:t>
            </w:r>
          </w:p>
        </w:tc>
        <w:tc>
          <w:tcPr>
            <w:tcW w:w="2000" w:type="dxa"/>
          </w:tcPr>
          <w:p w14:paraId="0DCBB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Personnel Shortfalls</w:t>
            </w:r>
          </w:p>
        </w:tc>
        <w:tc>
          <w:tcPr>
            <w:tcW w:w="1450" w:type="dxa"/>
          </w:tcPr>
          <w:p w14:paraId="0F73A8BC"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6</w:t>
            </w:r>
          </w:p>
        </w:tc>
        <w:tc>
          <w:tcPr>
            <w:tcW w:w="1281" w:type="dxa"/>
          </w:tcPr>
          <w:p w14:paraId="65D065AC"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6</w:t>
            </w:r>
          </w:p>
        </w:tc>
        <w:tc>
          <w:tcPr>
            <w:tcW w:w="1728" w:type="dxa"/>
          </w:tcPr>
          <w:p w14:paraId="37248900"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36</w:t>
            </w:r>
          </w:p>
        </w:tc>
      </w:tr>
      <w:tr w14:paraId="04657E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 w14:paraId="22B04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Unrealistic project timeline (3 months)</w:t>
            </w:r>
          </w:p>
        </w:tc>
        <w:tc>
          <w:tcPr>
            <w:tcW w:w="2000" w:type="dxa"/>
          </w:tcPr>
          <w:p w14:paraId="6F2C37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Unrealistic Schedules and Budgets</w:t>
            </w:r>
          </w:p>
        </w:tc>
        <w:tc>
          <w:tcPr>
            <w:tcW w:w="1450" w:type="dxa"/>
          </w:tcPr>
          <w:p w14:paraId="557F18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81" w:type="dxa"/>
          </w:tcPr>
          <w:p w14:paraId="174FA9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28" w:type="dxa"/>
          </w:tcPr>
          <w:p w14:paraId="67DA24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</w:tr>
      <w:tr w14:paraId="1CBEF4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 w14:paraId="27B666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Integration issues with live market APIs</w:t>
            </w:r>
          </w:p>
        </w:tc>
        <w:tc>
          <w:tcPr>
            <w:tcW w:w="2000" w:type="dxa"/>
          </w:tcPr>
          <w:p w14:paraId="74DDA0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Shortfalls in Externally Furnished Components</w:t>
            </w:r>
          </w:p>
        </w:tc>
        <w:tc>
          <w:tcPr>
            <w:tcW w:w="1450" w:type="dxa"/>
          </w:tcPr>
          <w:p w14:paraId="35D9F36E"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7</w:t>
            </w:r>
          </w:p>
        </w:tc>
        <w:tc>
          <w:tcPr>
            <w:tcW w:w="1281" w:type="dxa"/>
          </w:tcPr>
          <w:p w14:paraId="5607BD76"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8</w:t>
            </w:r>
          </w:p>
        </w:tc>
        <w:tc>
          <w:tcPr>
            <w:tcW w:w="1728" w:type="dxa"/>
          </w:tcPr>
          <w:p w14:paraId="25F87157"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56</w:t>
            </w:r>
          </w:p>
        </w:tc>
      </w:tr>
      <w:tr w14:paraId="6CC10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 w14:paraId="2A2F51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Inaccurate or delayed price updates</w:t>
            </w:r>
          </w:p>
        </w:tc>
        <w:tc>
          <w:tcPr>
            <w:tcW w:w="2000" w:type="dxa"/>
          </w:tcPr>
          <w:p w14:paraId="711B0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Wrong Functions and Properties</w:t>
            </w:r>
          </w:p>
        </w:tc>
        <w:tc>
          <w:tcPr>
            <w:tcW w:w="1450" w:type="dxa"/>
          </w:tcPr>
          <w:p w14:paraId="47BEF29F"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6</w:t>
            </w:r>
          </w:p>
        </w:tc>
        <w:tc>
          <w:tcPr>
            <w:tcW w:w="1281" w:type="dxa"/>
          </w:tcPr>
          <w:p w14:paraId="77962FD5"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7</w:t>
            </w:r>
          </w:p>
        </w:tc>
        <w:tc>
          <w:tcPr>
            <w:tcW w:w="1728" w:type="dxa"/>
          </w:tcPr>
          <w:p w14:paraId="1A367145"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42</w:t>
            </w:r>
          </w:p>
        </w:tc>
      </w:tr>
      <w:tr w14:paraId="00A00D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 w14:paraId="00B251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 downtime during high traffic</w:t>
            </w:r>
          </w:p>
        </w:tc>
        <w:tc>
          <w:tcPr>
            <w:tcW w:w="2000" w:type="dxa"/>
          </w:tcPr>
          <w:p w14:paraId="7F96B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Real-time Performance Shortfalls</w:t>
            </w:r>
          </w:p>
        </w:tc>
        <w:tc>
          <w:tcPr>
            <w:tcW w:w="1450" w:type="dxa"/>
          </w:tcPr>
          <w:p w14:paraId="379C6C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81" w:type="dxa"/>
          </w:tcPr>
          <w:p w14:paraId="3F697B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728" w:type="dxa"/>
          </w:tcPr>
          <w:p w14:paraId="5896C3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</w:tr>
      <w:tr w14:paraId="49E984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 w14:paraId="043B90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Limited testing due to short timeline</w:t>
            </w:r>
          </w:p>
        </w:tc>
        <w:tc>
          <w:tcPr>
            <w:tcW w:w="2000" w:type="dxa"/>
          </w:tcPr>
          <w:p w14:paraId="7BACE6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Continuing Stream of Requirements Changes</w:t>
            </w:r>
          </w:p>
        </w:tc>
        <w:tc>
          <w:tcPr>
            <w:tcW w:w="1450" w:type="dxa"/>
          </w:tcPr>
          <w:p w14:paraId="0CA4F288"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5</w:t>
            </w:r>
          </w:p>
        </w:tc>
        <w:tc>
          <w:tcPr>
            <w:tcW w:w="1281" w:type="dxa"/>
          </w:tcPr>
          <w:p w14:paraId="433BF381"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5</w:t>
            </w:r>
          </w:p>
        </w:tc>
        <w:tc>
          <w:tcPr>
            <w:tcW w:w="1728" w:type="dxa"/>
          </w:tcPr>
          <w:p w14:paraId="5C5A9EE8"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25</w:t>
            </w:r>
          </w:p>
        </w:tc>
      </w:tr>
      <w:tr w14:paraId="686E1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 w14:paraId="0DEE54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Unstable third-party APIs</w:t>
            </w:r>
          </w:p>
        </w:tc>
        <w:tc>
          <w:tcPr>
            <w:tcW w:w="2000" w:type="dxa"/>
          </w:tcPr>
          <w:p w14:paraId="2F96C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Shortfalls in Externally Furnished Components</w:t>
            </w:r>
          </w:p>
        </w:tc>
        <w:tc>
          <w:tcPr>
            <w:tcW w:w="1450" w:type="dxa"/>
          </w:tcPr>
          <w:p w14:paraId="03757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81" w:type="dxa"/>
          </w:tcPr>
          <w:p w14:paraId="2EE697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28" w:type="dxa"/>
          </w:tcPr>
          <w:p w14:paraId="4869A2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</w:tr>
      <w:tr w14:paraId="4623C4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 w14:paraId="549451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Incomplete implementation of trading features</w:t>
            </w:r>
          </w:p>
        </w:tc>
        <w:tc>
          <w:tcPr>
            <w:tcW w:w="2000" w:type="dxa"/>
          </w:tcPr>
          <w:p w14:paraId="2AD071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Wrong Functions and Properties</w:t>
            </w:r>
          </w:p>
        </w:tc>
        <w:tc>
          <w:tcPr>
            <w:tcW w:w="1450" w:type="dxa"/>
          </w:tcPr>
          <w:p w14:paraId="1138E426"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1281" w:type="dxa"/>
          </w:tcPr>
          <w:p w14:paraId="4D4BB7CA"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3</w:t>
            </w:r>
          </w:p>
        </w:tc>
        <w:tc>
          <w:tcPr>
            <w:tcW w:w="1728" w:type="dxa"/>
          </w:tcPr>
          <w:p w14:paraId="526C0226"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12</w:t>
            </w:r>
          </w:p>
        </w:tc>
      </w:tr>
      <w:tr w14:paraId="137A5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 w14:paraId="171DB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Real-time performance issues</w:t>
            </w:r>
          </w:p>
        </w:tc>
        <w:tc>
          <w:tcPr>
            <w:tcW w:w="2000" w:type="dxa"/>
          </w:tcPr>
          <w:p w14:paraId="7A01A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Real-time Performance Shortfalls</w:t>
            </w:r>
          </w:p>
        </w:tc>
        <w:tc>
          <w:tcPr>
            <w:tcW w:w="1450" w:type="dxa"/>
          </w:tcPr>
          <w:p w14:paraId="7E016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81" w:type="dxa"/>
          </w:tcPr>
          <w:p w14:paraId="32FAD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728" w:type="dxa"/>
          </w:tcPr>
          <w:p w14:paraId="70D36E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</w:tr>
      <w:tr w14:paraId="75C99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 w14:paraId="45BBA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unfamiliar new technologies</w:t>
            </w:r>
          </w:p>
        </w:tc>
        <w:tc>
          <w:tcPr>
            <w:tcW w:w="2000" w:type="dxa"/>
          </w:tcPr>
          <w:p w14:paraId="7B949A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Straining Computer-Science Capabilities</w:t>
            </w:r>
          </w:p>
        </w:tc>
        <w:tc>
          <w:tcPr>
            <w:tcW w:w="1450" w:type="dxa"/>
          </w:tcPr>
          <w:p w14:paraId="5CF84674"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7</w:t>
            </w:r>
          </w:p>
        </w:tc>
        <w:tc>
          <w:tcPr>
            <w:tcW w:w="1281" w:type="dxa"/>
          </w:tcPr>
          <w:p w14:paraId="67C95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728" w:type="dxa"/>
          </w:tcPr>
          <w:p w14:paraId="5B32A2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</w:t>
            </w:r>
          </w:p>
        </w:tc>
      </w:tr>
    </w:tbl>
    <w:p w14:paraId="136C1AF3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EE11ECD"/>
    <w:rsid w:val="604E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Anosha Hafeez</cp:lastModifiedBy>
  <dcterms:modified xsi:type="dcterms:W3CDTF">2025-10-08T15:39:06Z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F7F97825E8564389B52E1E5F935EEC9B_12</vt:lpwstr>
  </property>
</Properties>
</file>